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Question: 1:</w:t>
      </w:r>
      <w:r>
        <w:br/>
      </w:r>
      <w:r>
        <w:t>Git Setup https://confluence.atlassian.com/bitbucket/set-up-git-744723531.html</w:t>
        <w:br/>
      </w:r>
    </w:p>
    <w:p>
      <w:r>
        <w:t>Question: 2:</w:t>
      </w:r>
      <w:r>
        <w:br/>
      </w:r>
      <w:r>
        <w:t>Initialize a Git Repository</w:t>
        <w:br/>
      </w:r>
    </w:p>
    <w:p>
      <w:r>
        <w:drawing>
          <wp:inline xmlns:a="http://schemas.openxmlformats.org/drawingml/2006/main" xmlns:pic="http://schemas.openxmlformats.org/drawingml/2006/picture">
            <wp:extent cx="4572000" cy="104839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483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Question: 3:</w:t>
      </w:r>
      <w:r>
        <w:br/>
      </w:r>
      <w:r>
        <w:t>Add files to the repository</w:t>
        <w:br/>
      </w:r>
    </w:p>
    <w:p>
      <w:r>
        <w:drawing>
          <wp:inline xmlns:a="http://schemas.openxmlformats.org/drawingml/2006/main" xmlns:pic="http://schemas.openxmlformats.org/drawingml/2006/picture">
            <wp:extent cx="4572000" cy="289174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917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Question: 4:</w:t>
      </w:r>
      <w:r>
        <w:br/>
      </w:r>
      <w:r>
        <w:t>Unstage 1 file</w:t>
        <w:br/>
      </w:r>
    </w:p>
    <w:p>
      <w:r>
        <w:drawing>
          <wp:inline xmlns:a="http://schemas.openxmlformats.org/drawingml/2006/main" xmlns:pic="http://schemas.openxmlformats.org/drawingml/2006/picture">
            <wp:extent cx="4572000" cy="347248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724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Question: 5:</w:t>
      </w:r>
      <w:r>
        <w:br/>
      </w:r>
      <w:r>
        <w:t>Commit the file</w:t>
        <w:br/>
      </w:r>
    </w:p>
    <w:p>
      <w:r>
        <w:drawing>
          <wp:inline xmlns:a="http://schemas.openxmlformats.org/drawingml/2006/main" xmlns:pic="http://schemas.openxmlformats.org/drawingml/2006/picture">
            <wp:extent cx="4572000" cy="249438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5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943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Question: 6:</w:t>
      </w:r>
      <w:r>
        <w:br/>
      </w:r>
      <w:r>
        <w:t>Add a remote</w:t>
        <w:br/>
      </w:r>
    </w:p>
    <w:p>
      <w:r>
        <w:drawing>
          <wp:inline xmlns:a="http://schemas.openxmlformats.org/drawingml/2006/main" xmlns:pic="http://schemas.openxmlformats.org/drawingml/2006/picture">
            <wp:extent cx="4572000" cy="317264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6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72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Question: 7:</w:t>
      </w:r>
      <w:r>
        <w:br/>
      </w:r>
      <w:r>
        <w:t>Undo changes to a particular file</w:t>
        <w:br/>
      </w:r>
    </w:p>
    <w:p>
      <w:r>
        <w:drawing>
          <wp:inline xmlns:a="http://schemas.openxmlformats.org/drawingml/2006/main" xmlns:pic="http://schemas.openxmlformats.org/drawingml/2006/picture">
            <wp:extent cx="4572000" cy="2681368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7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813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Question: 8:</w:t>
      </w:r>
      <w:r>
        <w:br/>
      </w:r>
      <w:r>
        <w:t>Push changes to Github</w:t>
        <w:br/>
      </w:r>
    </w:p>
    <w:p>
      <w:r>
        <w:drawing>
          <wp:inline xmlns:a="http://schemas.openxmlformats.org/drawingml/2006/main" xmlns:pic="http://schemas.openxmlformats.org/drawingml/2006/picture">
            <wp:extent cx="4572000" cy="1233985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8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339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Question: 9:</w:t>
      </w:r>
      <w:r>
        <w:br/>
      </w:r>
      <w:r>
        <w:t>Clone the repository</w:t>
        <w:br/>
      </w:r>
    </w:p>
    <w:p>
      <w:r>
        <w:drawing>
          <wp:inline xmlns:a="http://schemas.openxmlformats.org/drawingml/2006/main" xmlns:pic="http://schemas.openxmlformats.org/drawingml/2006/picture">
            <wp:extent cx="4572000" cy="864358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643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Question: 10:</w:t>
      </w:r>
      <w:r>
        <w:br/>
      </w:r>
      <w:r>
        <w:t>Add changes to one of the copies and pull the changes in the other.</w:t>
        <w:br/>
      </w:r>
    </w:p>
    <w:p>
      <w:r>
        <w:t>Question: 11:</w:t>
      </w:r>
      <w:r>
        <w:br/>
      </w:r>
      <w:r>
        <w:t>Check differences between a file and its staged version</w:t>
        <w:br/>
      </w:r>
    </w:p>
    <w:p>
      <w:r>
        <w:t>Question: 12:</w:t>
      </w:r>
      <w:r>
        <w:br/>
      </w:r>
      <w:r>
        <w:t>Ignore a few files to be checked in</w:t>
        <w:br/>
      </w:r>
    </w:p>
    <w:p>
      <w:r>
        <w:t>Question: 13:</w:t>
      </w:r>
      <w:r>
        <w:br/>
      </w:r>
      <w:r>
        <w:t>Create a new branch.</w:t>
        <w:br/>
      </w:r>
    </w:p>
    <w:p>
      <w:r>
        <w:t>Question: 14:</w:t>
      </w:r>
      <w:r>
        <w:br/>
      </w:r>
      <w:r>
        <w:t>Diverge them with commits</w:t>
        <w:br/>
      </w:r>
    </w:p>
    <w:p>
      <w:r>
        <w:t>Question: 15:</w:t>
      </w:r>
      <w:r>
        <w:br/>
      </w:r>
      <w:r>
        <w:t>Edit the same file at the same line on both branches and commit</w:t>
        <w:br/>
      </w:r>
    </w:p>
    <w:p>
      <w:r>
        <w:t>Question: 16:</w:t>
      </w:r>
      <w:r>
        <w:br/>
      </w:r>
      <w:r>
        <w:t>Try merging and resolve merge conflicts</w:t>
        <w:br/>
      </w:r>
    </w:p>
    <w:p>
      <w:r>
        <w:t>Question: 17:</w:t>
      </w:r>
      <w:r>
        <w:br/>
      </w:r>
      <w:r>
        <w:t>Stash the changes and pop them</w:t>
        <w:br/>
      </w:r>
    </w:p>
    <w:p>
      <w:r>
        <w:t>Question: 18:</w:t>
      </w:r>
      <w:r>
        <w:br/>
      </w:r>
      <w:r>
        <w:t>Add the following code to your .bashrc file : color_prompt="yes" parse_git_branch(){ git branch 2&gt; /dev/null | sed -e '/^[^*]/d' -e 's/* \(.*\)/(\1)/' }if [ "$color_prompt" = yes ]; then PS1='\u@\h\[\033[00m\]:\[\033[01;34m\]\W\[\033[01;31m\] $(parse_git_branch)\[\033[00m\]\$ ' else PS1='\u@\h:\W $(parse_git_branch)\$ ' fi unset color_prompt force_color_prompt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